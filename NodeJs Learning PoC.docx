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>NodeJs Learning PoC</w:t>
      </w:r>
    </w:p>
    <w:p>
      <w:pPr>
        <w:rPr>
          <w:b/>
          <w:sz w:val="28"/>
          <w:szCs w:val="28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Nodejs Roadmap (Path to learn all nodejs backend concepts) 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Basics - </w:t>
      </w:r>
      <w:r>
        <w:fldChar w:fldCharType="begin"/>
      </w:r>
      <w:r>
        <w:instrText xml:space="preserve"> HYPERLINK "https://www.udemy.com/course/the-complete-nodejs-developer-course-2/"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https://www.udemy.com/course/the-complete-nodejs-developer-course-2/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Javascript - </w:t>
      </w:r>
      <w:r>
        <w:fldChar w:fldCharType="begin"/>
      </w:r>
      <w:r>
        <w:instrText xml:space="preserve"> HYPERLINK "https://www.udemy.com/course/modern-javascript-from-the-beginning/"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https://www.udemy.com/course/modern-javascript-from-the-beginning/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</w:p>
    <w:p>
      <w:pPr>
        <w:numPr>
          <w:ilvl w:val="1"/>
          <w:numId w:val="1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Arrays</w:t>
      </w:r>
    </w:p>
    <w:p>
      <w:pPr>
        <w:numPr>
          <w:ilvl w:val="1"/>
          <w:numId w:val="1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DOM</w:t>
      </w:r>
    </w:p>
    <w:p>
      <w:pPr>
        <w:numPr>
          <w:ilvl w:val="1"/>
          <w:numId w:val="1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Basic Operations(Variables, functions, etc.,)</w:t>
      </w:r>
    </w:p>
    <w:p>
      <w:pPr>
        <w:numPr>
          <w:ilvl w:val="1"/>
          <w:numId w:val="1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Synchronous &amp; Asynchronous(Promise, Async-Await)</w:t>
      </w:r>
    </w:p>
    <w:p>
      <w:pPr>
        <w:numPr>
          <w:ilvl w:val="1"/>
          <w:numId w:val="1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Internals of JS (Eventloop, Call Stack, TaskQueue, etc.,)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What is Nodejs, Why using nodejs , How nodejs works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Module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File Systems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Http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Path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Crypto</w:t>
      </w:r>
    </w:p>
    <w:p>
      <w:pPr>
        <w:numPr>
          <w:ilvl w:val="0"/>
          <w:numId w:val="1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NPM</w:t>
      </w:r>
    </w:p>
    <w:p>
      <w:pPr>
        <w:rPr>
          <w:sz w:val="26"/>
          <w:szCs w:val="26"/>
        </w:rPr>
      </w:pPr>
    </w:p>
    <w:p>
      <w:pPr>
        <w:ind w:left="0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Intermediate - </w:t>
      </w:r>
      <w:r>
        <w:fldChar w:fldCharType="begin"/>
      </w:r>
      <w:r>
        <w:instrText xml:space="preserve"> HYPERLINK "https://www.udemy.com/course/the-complete-nodejs-developer-course-2/"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https://www.udemy.com/course/the-complete-nodejs-developer-course-2/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Express</w:t>
      </w:r>
    </w:p>
    <w:p>
      <w:pPr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RestAPI (GET, POST, PUT, DELETE, PATCH)</w:t>
      </w:r>
    </w:p>
    <w:p>
      <w:pPr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Axios</w:t>
      </w:r>
    </w:p>
    <w:p>
      <w:pPr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Socket.io </w:t>
      </w:r>
    </w:p>
    <w:p>
      <w:pPr>
        <w:numPr>
          <w:ilvl w:val="0"/>
          <w:numId w:val="2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Database</w:t>
      </w:r>
    </w:p>
    <w:p>
      <w:pPr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Relational DB(SQL) - (</w:t>
      </w:r>
      <w:r>
        <w:rPr>
          <w:b/>
          <w:sz w:val="26"/>
          <w:szCs w:val="26"/>
          <w:rtl w:val="0"/>
        </w:rPr>
        <w:t>MySQL</w:t>
      </w:r>
      <w:r>
        <w:rPr>
          <w:sz w:val="26"/>
          <w:szCs w:val="26"/>
          <w:rtl w:val="0"/>
        </w:rPr>
        <w:t xml:space="preserve">, Postgres, Sql Server, Oracle) </w:t>
      </w:r>
    </w:p>
    <w:p>
      <w:pPr>
        <w:numPr>
          <w:ilvl w:val="1"/>
          <w:numId w:val="2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NOSQL - MongoDB</w:t>
      </w:r>
    </w:p>
    <w:p>
      <w:pPr>
        <w:rPr>
          <w:sz w:val="26"/>
          <w:szCs w:val="26"/>
        </w:rPr>
      </w:pPr>
    </w:p>
    <w:p>
      <w:pPr>
        <w:ind w:left="0" w:right="0" w:firstLine="0"/>
        <w:rPr>
          <w:sz w:val="26"/>
          <w:szCs w:val="26"/>
        </w:rPr>
      </w:pPr>
      <w:r>
        <w:rPr>
          <w:b/>
          <w:sz w:val="26"/>
          <w:szCs w:val="26"/>
          <w:rtl w:val="0"/>
        </w:rPr>
        <w:t xml:space="preserve">Advanced - </w:t>
      </w:r>
      <w:r>
        <w:fldChar w:fldCharType="begin"/>
      </w:r>
      <w:r>
        <w:instrText xml:space="preserve"> HYPERLINK "https://www.udemy.com/course/advanced-node-for-developers/"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https://www.udemy.com/course/advanced-node-for-developers/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Internals of NodeJS (V8, Libuv, ThreadPool)</w:t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Clustering</w:t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Child Process</w:t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Worker Thread</w:t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Caching (Redis)</w:t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Testing (</w:t>
      </w:r>
      <w:r>
        <w:rPr>
          <w:b/>
          <w:sz w:val="26"/>
          <w:szCs w:val="26"/>
          <w:rtl w:val="0"/>
        </w:rPr>
        <w:t>Jest</w:t>
      </w:r>
      <w:r>
        <w:rPr>
          <w:sz w:val="26"/>
          <w:szCs w:val="26"/>
          <w:rtl w:val="0"/>
        </w:rPr>
        <w:t xml:space="preserve"> or Mocha)</w:t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Microservices - </w:t>
      </w:r>
      <w:r>
        <w:fldChar w:fldCharType="begin"/>
      </w:r>
      <w:r>
        <w:instrText xml:space="preserve"> HYPERLINK "https://www.youtube.com/watch?v=Zc2mQSQXoS4"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https://www.youtube.com/watch?v=Zc2mQSQXoS4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</w:p>
    <w:p>
      <w:pPr>
        <w:numPr>
          <w:ilvl w:val="1"/>
          <w:numId w:val="3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Using Http </w:t>
      </w:r>
    </w:p>
    <w:p>
      <w:pPr>
        <w:numPr>
          <w:ilvl w:val="1"/>
          <w:numId w:val="3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Message Broker (</w:t>
      </w:r>
      <w:r>
        <w:rPr>
          <w:b/>
          <w:sz w:val="26"/>
          <w:szCs w:val="26"/>
          <w:rtl w:val="0"/>
        </w:rPr>
        <w:t>RabbitMQ</w:t>
      </w:r>
      <w:r>
        <w:rPr>
          <w:sz w:val="26"/>
          <w:szCs w:val="26"/>
          <w:rtl w:val="0"/>
        </w:rPr>
        <w:t xml:space="preserve">, Karfa, etc.,) - </w:t>
      </w:r>
      <w:r>
        <w:fldChar w:fldCharType="begin"/>
      </w:r>
      <w:r>
        <w:instrText xml:space="preserve"> HYPERLINK "https://medium.com/swlh/how-to-implement-a-simple-message-queue-in-node-js-ee52e4ad6615" \h </w:instrText>
      </w:r>
      <w:r>
        <w:fldChar w:fldCharType="separate"/>
      </w:r>
      <w:r>
        <w:rPr>
          <w:color w:val="1155CC"/>
          <w:sz w:val="26"/>
          <w:szCs w:val="26"/>
          <w:u w:val="single"/>
          <w:rtl w:val="0"/>
        </w:rPr>
        <w:t>https://medium.com/swlh/how-to-implement-a-simple-message-queue-in-node-js-ee52e4ad6615</w:t>
      </w:r>
      <w:r>
        <w:rPr>
          <w:color w:val="1155CC"/>
          <w:sz w:val="26"/>
          <w:szCs w:val="26"/>
          <w:u w:val="single"/>
          <w:rtl w:val="0"/>
        </w:rPr>
        <w:fldChar w:fldCharType="end"/>
      </w:r>
    </w:p>
    <w:p>
      <w:pPr>
        <w:numPr>
          <w:ilvl w:val="0"/>
          <w:numId w:val="3"/>
        </w:numPr>
        <w:ind w:left="720" w:hanging="360"/>
        <w:rPr>
          <w:sz w:val="26"/>
          <w:szCs w:val="26"/>
        </w:rPr>
      </w:pPr>
      <w:r>
        <w:rPr>
          <w:sz w:val="26"/>
          <w:szCs w:val="26"/>
          <w:rtl w:val="0"/>
        </w:rPr>
        <w:t>Connecting to Devops</w:t>
      </w:r>
    </w:p>
    <w:p>
      <w:pPr>
        <w:numPr>
          <w:ilvl w:val="1"/>
          <w:numId w:val="3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Deploy(CI/CD) app from git to jenkins</w:t>
      </w:r>
    </w:p>
    <w:p>
      <w:pPr>
        <w:numPr>
          <w:ilvl w:val="1"/>
          <w:numId w:val="3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PM2</w:t>
      </w:r>
    </w:p>
    <w:p>
      <w:pPr>
        <w:numPr>
          <w:ilvl w:val="1"/>
          <w:numId w:val="3"/>
        </w:numPr>
        <w:ind w:left="1440" w:hanging="360"/>
        <w:rPr>
          <w:sz w:val="26"/>
          <w:szCs w:val="26"/>
        </w:rPr>
      </w:pPr>
      <w:r>
        <w:rPr>
          <w:sz w:val="26"/>
          <w:szCs w:val="26"/>
          <w:rtl w:val="0"/>
        </w:rPr>
        <w:t>Storing file and images to cloud (s3, aws, cloudinary)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Nodejs Basic Titles: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Built-In Module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Path Module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Fs Module (Sync)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Fs Module (Async)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Sync Vs Async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 xml:space="preserve">Http Module 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Nodemon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Event Loop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Async Patterns - Blocking Code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Events Emitter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 xml:space="preserve">Events Emitter 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Streams - Read File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 xml:space="preserve">HTTP Request/Response 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 xml:space="preserve">Express 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Route Params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Query String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Middleware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APP.USE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Multiple Middleware Functions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Methods - GET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Methods - POST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Methods - DELETE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 xml:space="preserve">Express Router </w:t>
      </w:r>
    </w:p>
    <w:p>
      <w:pPr>
        <w:numPr>
          <w:ilvl w:val="0"/>
          <w:numId w:val="3"/>
        </w:numPr>
        <w:ind w:left="720" w:leftChars="0" w:hanging="360" w:firstLineChars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  <w:t>Express Router - Controllers</w:t>
      </w:r>
    </w:p>
    <w:p>
      <w:pPr>
        <w:numPr>
          <w:numId w:val="0"/>
        </w:numPr>
        <w:spacing w:line="276" w:lineRule="auto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Nodejs Advanced concept Titles: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Clustering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Child Process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Worker Thread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Caching (Redis)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Testing (Jest or Mocha)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Microservices</w:t>
      </w:r>
    </w:p>
    <w:p>
      <w:pPr>
        <w:numPr>
          <w:numId w:val="0"/>
        </w:numPr>
        <w:ind w:left="1080" w:leftChars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 xml:space="preserve">Message Broker (RabbitMQ, Karfa, etc.,) </w:t>
      </w:r>
    </w:p>
    <w:p>
      <w:pPr>
        <w:numPr>
          <w:ilvl w:val="0"/>
          <w:numId w:val="3"/>
        </w:numPr>
        <w:ind w:left="720" w:hanging="36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Connecting to Devops</w:t>
      </w:r>
    </w:p>
    <w:p>
      <w:pPr>
        <w:numPr>
          <w:numId w:val="0"/>
        </w:numPr>
        <w:ind w:left="1080" w:leftChars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Deploy(CI/CD) app from git to jenkins</w:t>
      </w:r>
      <w:bookmarkStart w:id="0" w:name="_GoBack"/>
      <w:bookmarkEnd w:id="0"/>
    </w:p>
    <w:p>
      <w:pPr>
        <w:numPr>
          <w:numId w:val="0"/>
        </w:numPr>
        <w:ind w:left="1080" w:leftChars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PM2</w:t>
      </w:r>
    </w:p>
    <w:p>
      <w:pPr>
        <w:numPr>
          <w:numId w:val="0"/>
        </w:numPr>
        <w:ind w:left="1080" w:leftChars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Storing file and images to cloud (s3, aws, cloudinary)</w:t>
      </w: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numPr>
          <w:numId w:val="0"/>
        </w:numPr>
        <w:spacing w:line="276" w:lineRule="auto"/>
        <w:jc w:val="left"/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0F0F"/>
          <w:spacing w:val="0"/>
          <w:sz w:val="26"/>
          <w:szCs w:val="26"/>
          <w:bdr w:val="none" w:color="auto" w:sz="0" w:space="0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7C2DC7"/>
    <w:rsid w:val="43837C5D"/>
    <w:rsid w:val="4FC33FA6"/>
    <w:rsid w:val="54B769C9"/>
    <w:rsid w:val="5EB61452"/>
    <w:rsid w:val="662676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2022-09-28T11:02:00Z</dcterms:created>
  <dc:creator>suresh</dc:creator>
  <cp:lastModifiedBy>WPS_1643358252</cp:lastModifiedBy>
  <dcterms:modified xsi:type="dcterms:W3CDTF">2023-02-12T02:56:21Z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1A20060D7A7747D9A5B4938943F723BC</vt:lpwstr>
  </property>
</Properties>
</file>